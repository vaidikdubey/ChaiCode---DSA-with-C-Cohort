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🧠 Time Complexity Simplified</w:t>
      </w:r>
    </w:p>
    <w:p>
      <w:pPr>
        <w:pStyle w:val="Heading2"/>
      </w:pPr>
      <w:r>
        <w:t>❓ What is Time Complexity?</w:t>
      </w:r>
    </w:p>
    <w:p>
      <w:r>
        <w:t>Let’s take a simple real-life example to demystify time complexity. Suppose you have 5 friends and you want to find out who runs the fastest. You ask each to run and record their times—the one with the lowest time is the winner.</w:t>
        <w:br/>
        <w:br/>
        <w:t>Similarly, time complexity helps us measure how fast or slow a program performs a task. It gives an estimate of the execution time based on input size. Understanding it allows us to analyze and improve code efficiency.</w:t>
      </w:r>
    </w:p>
    <w:p>
      <w:pPr>
        <w:pStyle w:val="Heading2"/>
      </w:pPr>
      <w:r>
        <w:t>🧾 Notations of Time Complexity:</w:t>
      </w:r>
    </w:p>
    <w:p>
      <w:r>
        <w:t>There are 3 notations to describe time complexity:</w:t>
        <w:br/>
        <w:br/>
        <w:t>1. Ω (Omega) – Best-case: e.g., already sorted array.</w:t>
        <w:br/>
        <w:t>2. θ (Theta) – Average-case: average over all input cases.</w:t>
        <w:br/>
        <w:t>3. O (Big-O) – Worst-case: e.g., reverse-sorted array.</w:t>
        <w:br/>
        <w:br/>
        <w:t>Note: By default, we use Big-O unless mentioned otherwise, since it tells us the upper bound of time required.</w:t>
      </w:r>
    </w:p>
    <w:p>
      <w:pPr>
        <w:pStyle w:val="Heading2"/>
      </w:pPr>
      <w:r>
        <w:t>📊 Types of Time Complexities:</w:t>
      </w:r>
    </w:p>
    <w:p>
      <w:r>
        <w:t>1. ⚡ Constant – O(1): Execution time stays constant regardless of input.</w:t>
        <w:br/>
        <w:t>2. 📉 Logarithmic – O(logn): Time increases slowly as input grows.</w:t>
        <w:br/>
        <w:t>3. 📈 Linear – O(n): Time grows directly in proportion to input size.</w:t>
        <w:br/>
        <w:t>4. 📉📈 Linear Logarithmic – O(nlogn): Combination of linear and logarithmic growth.</w:t>
        <w:br/>
        <w:t>5. 🔁 Quadratic – O(n²): Time increases as the square of input size.</w:t>
        <w:br/>
        <w:t>6. 🔃 Cubic – O(n³): Time grows with the cube of the input size.</w:t>
        <w:br/>
        <w:t>7. 🚀 Exponential – O(aⁿ): Time explodes rapidly with input size.</w:t>
      </w:r>
    </w:p>
    <w:p>
      <w:pPr>
        <w:pStyle w:val="Heading2"/>
      </w:pPr>
      <w:r>
        <w:t>🪜 Order of Time Complexities:</w:t>
      </w:r>
    </w:p>
    <w:p>
      <w:r>
        <w:t>From fastest to slowest growth:</w:t>
        <w:br/>
        <w:br/>
        <w:t>O(1) &lt; O(logn) &lt; O(n) &lt; O(nlogn) &lt; O(n²) &lt; O(n³) &lt; O(aⁿ)</w:t>
        <w:br/>
        <w:br/>
        <w:t>The higher in the order, the more time-consuming the program is.</w:t>
      </w:r>
    </w:p>
    <w:p>
      <w:pPr>
        <w:pStyle w:val="Heading2"/>
      </w:pPr>
      <w:r>
        <w:t>✅ Conclusion:</w:t>
      </w:r>
    </w:p>
    <w:p>
      <w:r>
        <w:t>Understanding Time Complexity is essential for writing efficient code. It not only helps in identifying bottlenecks but also prepares you for technical interviews and real-world problem solving. Mastering this concept will help you choose the most optimal approach, saving time and computing resources.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